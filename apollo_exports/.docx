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Apollo LinkedIn Lookup Result</w:t>
      </w:r>
    </w:p>
    <w:p>
      <w:pPr>
        <w:pStyle w:val="Heading1"/>
      </w:pPr>
      <w:r>
        <w:t>Basic Information</w:t>
      </w:r>
    </w:p>
    <w:p>
      <w:r>
        <w:t>id: 68931681846d39000d3b4299</w:t>
      </w:r>
    </w:p>
    <w:p>
      <w:r>
        <w:t>first_name: None</w:t>
      </w:r>
    </w:p>
    <w:p>
      <w:r>
        <w:t>last_name: None</w:t>
      </w:r>
    </w:p>
    <w:p>
      <w:r>
        <w:t xml:space="preserve">name: </w:t>
      </w:r>
    </w:p>
    <w:p>
      <w:r>
        <w:t>linkedin_url: https://www.linkedin.com/in/vivek-ugale</w:t>
      </w:r>
    </w:p>
    <w:p>
      <w:r>
        <w:t>title: None</w:t>
      </w:r>
    </w:p>
    <w:p>
      <w:r>
        <w:t>email_status: None</w:t>
      </w:r>
    </w:p>
    <w:p>
      <w:r>
        <w:t>photo_url: None</w:t>
      </w:r>
    </w:p>
    <w:p>
      <w:r>
        <w:t>twitter_url: None</w:t>
      </w:r>
    </w:p>
    <w:p>
      <w:r>
        <w:t>github_url: None</w:t>
      </w:r>
    </w:p>
    <w:p>
      <w:r>
        <w:t>facebook_url: None</w:t>
      </w:r>
    </w:p>
    <w:p>
      <w:r>
        <w:t>extrapolated_email_confidence: None</w:t>
      </w:r>
    </w:p>
    <w:p>
      <w:r>
        <w:t>headline: None</w:t>
      </w:r>
    </w:p>
    <w:p>
      <w:r>
        <w:t>email: None</w:t>
      </w:r>
    </w:p>
    <w:p>
      <w:r>
        <w:t>organization_id: None</w:t>
      </w:r>
    </w:p>
    <w:p>
      <w:r>
        <w:t>employment_history: []</w:t>
      </w:r>
    </w:p>
    <w:p>
      <w:r>
        <w:t>intent_strength: None</w:t>
      </w:r>
    </w:p>
    <w:p>
      <w:r>
        <w:t>show_intent: False</w:t>
      </w:r>
    </w:p>
    <w:p>
      <w:r>
        <w:t>email_domain_catchall: False</w:t>
      </w:r>
    </w:p>
    <w:p>
      <w:r>
        <w:t>revealed_for_current_team: True</w:t>
      </w:r>
    </w:p>
    <w:p>
      <w:r>
        <w:t>departments: []</w:t>
      </w:r>
    </w:p>
    <w:p>
      <w:r>
        <w:t>subdepartments: []</w:t>
      </w:r>
    </w:p>
    <w:p>
      <w:r>
        <w:t>functions: []</w:t>
      </w:r>
    </w:p>
    <w:p>
      <w:r>
        <w:t>seniority: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